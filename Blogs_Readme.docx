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43905" w14:textId="77777777" w:rsidR="002E1AD9" w:rsidRPr="00A54E26" w:rsidRDefault="00000000">
      <w:pPr>
        <w:pStyle w:val="Heading1"/>
        <w:rPr>
          <w:sz w:val="52"/>
          <w:szCs w:val="52"/>
        </w:rPr>
      </w:pPr>
      <w:r w:rsidRPr="00A54E26">
        <w:rPr>
          <w:sz w:val="52"/>
          <w:szCs w:val="52"/>
        </w:rPr>
        <w:t>Blogs! - Where You Can Be You</w:t>
      </w:r>
    </w:p>
    <w:p w14:paraId="387C6390" w14:textId="77777777" w:rsidR="002E1AD9" w:rsidRDefault="00000000">
      <w:pPr>
        <w:pStyle w:val="Heading2"/>
      </w:pPr>
      <w:r>
        <w:t>Welcome to Blogs!</w:t>
      </w:r>
    </w:p>
    <w:p w14:paraId="170450A0" w14:textId="77777777" w:rsidR="002E1AD9" w:rsidRDefault="00000000">
      <w:r>
        <w:t>Welcome to Blogs!, a platform designed to empower your creativity and foster community engagement. Whether you're a writer, reader, or both, Blogs! provides a secure, intuitive, and feature-rich environment to share and explore content.</w:t>
      </w:r>
    </w:p>
    <w:p w14:paraId="1B95BE47" w14:textId="77777777" w:rsidR="002E1AD9" w:rsidRDefault="00000000">
      <w:pPr>
        <w:pStyle w:val="Heading2"/>
      </w:pPr>
      <w:r>
        <w:t>Security First</w:t>
      </w:r>
    </w:p>
    <w:p w14:paraId="5AB16D74" w14:textId="77777777" w:rsidR="002E1AD9" w:rsidRDefault="00000000">
      <w:r>
        <w:t>Security is a cornerstone of Blogs!. We prioritize the protection of your data by ensuring that your passwords are never stored on our servers. Instead, we use advanced hashing techniques to safeguard your information. This means you can sign up and sign in with confidence, knowing that your personal data is protected.</w:t>
      </w:r>
    </w:p>
    <w:p w14:paraId="63C0D5CD" w14:textId="77777777" w:rsidR="002E1AD9" w:rsidRDefault="00000000">
      <w:pPr>
        <w:pStyle w:val="Heading2"/>
      </w:pPr>
      <w:r>
        <w:t>Simple and Intuitive UI</w:t>
      </w:r>
    </w:p>
    <w:p w14:paraId="77D7116E" w14:textId="77777777" w:rsidR="002E1AD9" w:rsidRDefault="00000000">
      <w:r>
        <w:t>Our user interface is designed to be both clean and intuitive. Blogs! provides a distraction-free environment that allows you to focus on your content creation. Whether you’re drafting a new post or exploring other blogs, the straightforward design ensures an efficient and pleasant experience.</w:t>
      </w:r>
    </w:p>
    <w:p w14:paraId="10C4A1C0" w14:textId="77777777" w:rsidR="002E1AD9" w:rsidRDefault="00000000">
      <w:pPr>
        <w:pStyle w:val="Heading2"/>
      </w:pPr>
      <w:r>
        <w:t>Creating and Customizing Content</w:t>
      </w:r>
    </w:p>
    <w:p w14:paraId="627DEEBB" w14:textId="77777777" w:rsidR="002E1AD9" w:rsidRDefault="00000000">
      <w:r>
        <w:t>Creating content on Blogs! is straightforward and versatile. The platform supports various attachments, allowing you to enrich your posts with images, videos, and documents. This flexibility makes your blogs more engaging and informative. Additionally, you can personalize your profile with a photo, building a recognizable online presence.</w:t>
      </w:r>
    </w:p>
    <w:p w14:paraId="143C6DAE" w14:textId="77777777" w:rsidR="002E1AD9" w:rsidRDefault="00000000">
      <w:pPr>
        <w:pStyle w:val="Heading2"/>
      </w:pPr>
      <w:r>
        <w:t>Community Engagement</w:t>
      </w:r>
    </w:p>
    <w:p w14:paraId="6D485558" w14:textId="77777777" w:rsidR="002E1AD9" w:rsidRDefault="00000000">
      <w:r>
        <w:t>Blogs! fosters a vibrant community where interaction and engagement are encouraged. You can explore a wide range of blogs from writers around the world, drawing inspiration from different perspectives. Each blog includes an estimated read time, helping readers manage their time efficiently.</w:t>
      </w:r>
    </w:p>
    <w:p w14:paraId="0AFF0676" w14:textId="77777777" w:rsidR="002E1AD9" w:rsidRDefault="00000000">
      <w:pPr>
        <w:pStyle w:val="Heading2"/>
      </w:pPr>
      <w:r>
        <w:t>Technical Foundation</w:t>
      </w:r>
    </w:p>
    <w:p w14:paraId="74A78926" w14:textId="77777777" w:rsidR="002E1AD9" w:rsidRDefault="00000000">
      <w:r>
        <w:t>Blogs! is built on a robust technical foundation to deliver a seamless user experience. Here's a closer look at the technology stack and architecture:</w:t>
      </w:r>
    </w:p>
    <w:p w14:paraId="5A455E0E" w14:textId="77777777" w:rsidR="002E1AD9" w:rsidRDefault="00000000">
      <w:r>
        <w:br/>
        <w:t>- Node.js and Express: Our backend is powered by Node.js with Express, providing a fast and scalable server-side environment.</w:t>
      </w:r>
    </w:p>
    <w:p w14:paraId="3236249D" w14:textId="77777777" w:rsidR="002E1AD9" w:rsidRDefault="00000000">
      <w:r>
        <w:lastRenderedPageBreak/>
        <w:br/>
        <w:t>- JWT (JSON Web Tokens): For session management, we use JWT. This stateless authentication mechanism enhances both security and performance.</w:t>
      </w:r>
    </w:p>
    <w:p w14:paraId="62277998" w14:textId="77777777" w:rsidR="002E1AD9" w:rsidRDefault="00000000">
      <w:r>
        <w:br/>
        <w:t>- Multer: File handling is efficiently managed using Multer, allowing users to upload various attachments smoothly.</w:t>
      </w:r>
    </w:p>
    <w:p w14:paraId="1F709EE7" w14:textId="77777777" w:rsidR="002E1AD9" w:rsidRDefault="00000000">
      <w:r>
        <w:br/>
        <w:t>- MongoDB: Our data is stored in MongoDB, a flexible and scalable NoSQL database that handles dynamic content requirements effectively.</w:t>
      </w:r>
    </w:p>
    <w:p w14:paraId="3E8CBFDC" w14:textId="77777777" w:rsidR="002E1AD9" w:rsidRDefault="00000000">
      <w:r>
        <w:br/>
        <w:t>- EJS (Embedded JavaScript): The frontend is built with EJS, enabling the creation of dynamic web pages with simplicity and flexibility.</w:t>
      </w:r>
    </w:p>
    <w:p w14:paraId="38A940C0" w14:textId="77777777" w:rsidR="002E1AD9" w:rsidRDefault="00000000">
      <w:r>
        <w:br/>
        <w:t>- MVC Architecture: The application follows the Model-View-Controller architecture, ensuring a clean separation of concerns, maintainability, and scalability.</w:t>
      </w:r>
    </w:p>
    <w:p w14:paraId="5025D9D2" w14:textId="77777777" w:rsidR="002E1AD9" w:rsidRDefault="00000000">
      <w:r>
        <w:br/>
        <w:t>- Responsive Design: Blogs! is fully responsive, providing a consistent and enjoyable experience across desktops, tablets, and smartphones.</w:t>
      </w:r>
    </w:p>
    <w:p w14:paraId="3AB391ED" w14:textId="77777777" w:rsidR="00A54E26" w:rsidRDefault="00A54E26"/>
    <w:p w14:paraId="57221F7C" w14:textId="77777777" w:rsidR="002E1AD9" w:rsidRDefault="00000000">
      <w:pPr>
        <w:pStyle w:val="Heading2"/>
      </w:pPr>
      <w:r>
        <w:t>A Platform for Everyone</w:t>
      </w:r>
    </w:p>
    <w:p w14:paraId="6677F656" w14:textId="32476EA1" w:rsidR="002E1AD9" w:rsidRDefault="00000000" w:rsidP="00A54E26">
      <w:r>
        <w:t>Blogs! is designed to cater to a diverse audience, whether you’re here to write, read, or both. Our inclusive environment welcomes writers of all backgrounds and skill levels, fostering a supportive space where creativity and knowledge can thrive.</w:t>
      </w:r>
    </w:p>
    <w:p w14:paraId="06A88413" w14:textId="77777777" w:rsidR="00A54E26" w:rsidRDefault="00A54E26"/>
    <w:p w14:paraId="23324019" w14:textId="77777777" w:rsidR="002E1AD9" w:rsidRDefault="00000000">
      <w:pPr>
        <w:pStyle w:val="Heading2"/>
      </w:pPr>
      <w:r>
        <w:t>Technology Used for Hosting</w:t>
      </w:r>
    </w:p>
    <w:p w14:paraId="59D1C66A" w14:textId="77777777" w:rsidR="002E1AD9" w:rsidRDefault="00000000">
      <w:r>
        <w:t>- AWS Elastic Beanstalk</w:t>
      </w:r>
    </w:p>
    <w:p w14:paraId="5FB5A759" w14:textId="77777777" w:rsidR="002E1AD9" w:rsidRDefault="00000000">
      <w:r>
        <w:t>- MongoDB Atlas</w:t>
      </w:r>
    </w:p>
    <w:p w14:paraId="56E1EF2D" w14:textId="77777777" w:rsidR="002E1AD9" w:rsidRDefault="00000000">
      <w:r>
        <w:t>- GitHub Pages</w:t>
      </w:r>
    </w:p>
    <w:p w14:paraId="5E3E7B8E" w14:textId="77777777" w:rsidR="00A54E26" w:rsidRDefault="00A54E26"/>
    <w:p w14:paraId="34A17621" w14:textId="77777777" w:rsidR="002E1AD9" w:rsidRDefault="00000000">
      <w:pPr>
        <w:pStyle w:val="Heading2"/>
      </w:pPr>
      <w:r>
        <w:t>Website Link</w:t>
      </w:r>
    </w:p>
    <w:p w14:paraId="313D8F3B" w14:textId="7F1C4555" w:rsidR="002E1AD9" w:rsidRDefault="00A54E26">
      <w:hyperlink r:id="rId6" w:history="1">
        <w:r w:rsidR="00000000" w:rsidRPr="00A54E26">
          <w:rPr>
            <w:rStyle w:val="Hyperlink"/>
          </w:rPr>
          <w:t>http://blogs.ap-south-1.elasticbeanstalk.com/</w:t>
        </w:r>
      </w:hyperlink>
    </w:p>
    <w:p w14:paraId="6F4BF47A" w14:textId="77777777" w:rsidR="00A54E26" w:rsidRDefault="00A54E26"/>
    <w:p w14:paraId="21AC899A" w14:textId="77777777" w:rsidR="002E1AD9" w:rsidRDefault="00000000">
      <w:pPr>
        <w:pStyle w:val="Heading2"/>
      </w:pPr>
      <w:r>
        <w:lastRenderedPageBreak/>
        <w:t>How to Set Up</w:t>
      </w:r>
    </w:p>
    <w:p w14:paraId="73279124" w14:textId="77777777" w:rsidR="002E1AD9" w:rsidRDefault="00000000">
      <w:r>
        <w:t>1. Install Node.js.</w:t>
      </w:r>
    </w:p>
    <w:p w14:paraId="4FF7F4C2" w14:textId="77777777" w:rsidR="002E1AD9" w:rsidRDefault="00000000">
      <w:r>
        <w:t>2. Install Express.</w:t>
      </w:r>
    </w:p>
    <w:p w14:paraId="767598DB" w14:textId="77777777" w:rsidR="002E1AD9" w:rsidRDefault="00000000">
      <w:r>
        <w:t>3. Run `npm init` to install all dependencies.</w:t>
      </w:r>
    </w:p>
    <w:p w14:paraId="1875F65B" w14:textId="77777777" w:rsidR="002E1AD9" w:rsidRDefault="00000000">
      <w:r>
        <w:t>4. Start the server on your preferred port.</w:t>
      </w:r>
    </w:p>
    <w:p w14:paraId="0078D103" w14:textId="77777777" w:rsidR="002E1AD9" w:rsidRDefault="00000000">
      <w:r>
        <w:t>5. Your application is live!</w:t>
      </w:r>
    </w:p>
    <w:p w14:paraId="35F70C4C" w14:textId="77777777" w:rsidR="002E1AD9" w:rsidRDefault="002E1AD9">
      <w:pPr>
        <w:pStyle w:val="Heading2"/>
      </w:pPr>
    </w:p>
    <w:p w14:paraId="0285605A" w14:textId="77777777" w:rsidR="00A54E26" w:rsidRPr="00A54E26" w:rsidRDefault="00A54E26" w:rsidP="00A54E26"/>
    <w:p w14:paraId="619F9FE4" w14:textId="77777777" w:rsidR="002E1AD9" w:rsidRDefault="00000000">
      <w:r>
        <w:t>Thank you for choosing Blogs! We hope you enjoy using our platform to share your creativity and connect with others. If you have any questions or need further assistance, please don't hesitate to reach out to our support team.</w:t>
      </w:r>
    </w:p>
    <w:sectPr w:rsidR="002E1A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1737078">
    <w:abstractNumId w:val="8"/>
  </w:num>
  <w:num w:numId="2" w16cid:durableId="1859807359">
    <w:abstractNumId w:val="6"/>
  </w:num>
  <w:num w:numId="3" w16cid:durableId="2087798833">
    <w:abstractNumId w:val="5"/>
  </w:num>
  <w:num w:numId="4" w16cid:durableId="629631388">
    <w:abstractNumId w:val="4"/>
  </w:num>
  <w:num w:numId="5" w16cid:durableId="166792412">
    <w:abstractNumId w:val="7"/>
  </w:num>
  <w:num w:numId="6" w16cid:durableId="1573126859">
    <w:abstractNumId w:val="3"/>
  </w:num>
  <w:num w:numId="7" w16cid:durableId="1647198791">
    <w:abstractNumId w:val="2"/>
  </w:num>
  <w:num w:numId="8" w16cid:durableId="1036848997">
    <w:abstractNumId w:val="1"/>
  </w:num>
  <w:num w:numId="9" w16cid:durableId="71908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AD9"/>
    <w:rsid w:val="00326F90"/>
    <w:rsid w:val="003A11A4"/>
    <w:rsid w:val="00A54E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E4D8E"/>
  <w14:defaultImageDpi w14:val="300"/>
  <w15:docId w15:val="{C76A26BC-B5CD-4231-893E-2CB8CADD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54E26"/>
    <w:rPr>
      <w:color w:val="0000FF" w:themeColor="hyperlink"/>
      <w:u w:val="single"/>
    </w:rPr>
  </w:style>
  <w:style w:type="character" w:styleId="UnresolvedMention">
    <w:name w:val="Unresolved Mention"/>
    <w:basedOn w:val="DefaultParagraphFont"/>
    <w:uiPriority w:val="99"/>
    <w:semiHidden/>
    <w:unhideWhenUsed/>
    <w:rsid w:val="00A54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s.ap-south-1.elasticbeanstal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Mayank Pandey</cp:lastModifiedBy>
  <cp:revision>2</cp:revision>
  <dcterms:created xsi:type="dcterms:W3CDTF">2013-12-23T23:15:00Z</dcterms:created>
  <dcterms:modified xsi:type="dcterms:W3CDTF">2024-07-25T09:01:00Z</dcterms:modified>
  <cp:category/>
</cp:coreProperties>
</file>